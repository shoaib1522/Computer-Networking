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125F" w14:textId="77777777" w:rsidR="0033688F" w:rsidRDefault="0075615C">
      <w:pPr>
        <w:pStyle w:val="Title"/>
      </w:pPr>
      <w:r>
        <w:t>Wireshark UDP Lab Report</w:t>
      </w:r>
    </w:p>
    <w:p w14:paraId="50CCB7BA" w14:textId="79908D26" w:rsidR="0033688F" w:rsidRPr="00B44D90" w:rsidRDefault="00B44D90">
      <w:pPr>
        <w:rPr>
          <w:rFonts w:ascii="Bookman Old Style" w:hAnsi="Bookman Old Style"/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44D90">
        <w:rPr>
          <w:rFonts w:ascii="Bookman Old Style" w:hAnsi="Bookman Old Style"/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BSDSF22A028 [Muhammad Shoaib Ahmad]</w:t>
      </w:r>
    </w:p>
    <w:p w14:paraId="58B14617" w14:textId="77777777" w:rsidR="0033688F" w:rsidRDefault="0075615C">
      <w:pPr>
        <w:pStyle w:val="Heading1"/>
      </w:pPr>
      <w:r>
        <w:t>1. Screenshot: Starting Wireshark and capturing packets.</w:t>
      </w:r>
    </w:p>
    <w:p w14:paraId="052B6BFB" w14:textId="2408B573" w:rsidR="00857E04" w:rsidRDefault="00857E04" w:rsidP="00857E04">
      <w:pPr>
        <w:pStyle w:val="Heading1"/>
        <w:jc w:val="center"/>
      </w:pPr>
      <w:r w:rsidRPr="00857E04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56A8C0F5" wp14:editId="67E7F68D">
            <wp:extent cx="3124200" cy="2442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662" cy="244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BD36" w14:textId="7A9E237D" w:rsidR="00857E04" w:rsidRPr="00857E04" w:rsidRDefault="00857E04" w:rsidP="00857E04">
      <w:pPr>
        <w:pStyle w:val="Heading1"/>
      </w:pPr>
      <w:r>
        <w:t xml:space="preserve">2. Screenshot: Running </w:t>
      </w:r>
      <w:proofErr w:type="spellStart"/>
      <w:r>
        <w:t>nslookup</w:t>
      </w:r>
      <w:proofErr w:type="spellEnd"/>
      <w:r>
        <w:t xml:space="preserve"> command in terminal/command prompt.</w:t>
      </w:r>
    </w:p>
    <w:p w14:paraId="63AF123B" w14:textId="41F52E28" w:rsidR="00857E04" w:rsidRDefault="003D26BF" w:rsidP="00857E04">
      <w:pPr>
        <w:pStyle w:val="Heading1"/>
        <w:jc w:val="center"/>
      </w:pPr>
      <w:r w:rsidRPr="003D26BF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11EE1C13" wp14:editId="7C96D84E">
            <wp:extent cx="3334224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299" cy="27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9E41" w14:textId="77777777" w:rsidR="00857E04" w:rsidRPr="00857E04" w:rsidRDefault="00857E04" w:rsidP="00857E04"/>
    <w:p w14:paraId="0AFCE282" w14:textId="1FC45997" w:rsidR="0033688F" w:rsidRDefault="0075615C" w:rsidP="003D26BF">
      <w:pPr>
        <w:pStyle w:val="Heading1"/>
        <w:jc w:val="center"/>
      </w:pPr>
      <w:r>
        <w:lastRenderedPageBreak/>
        <w:t>3. Screenshot: Stopping capture and filtering UDP packets in Wireshark.</w:t>
      </w:r>
    </w:p>
    <w:p w14:paraId="4AADADFA" w14:textId="1E7EA0CE" w:rsidR="00857E04" w:rsidRDefault="00857E04" w:rsidP="00857E04">
      <w:pPr>
        <w:jc w:val="center"/>
      </w:pPr>
      <w:r w:rsidRPr="00857E04">
        <w:rPr>
          <w:noProof/>
        </w:rPr>
        <w:drawing>
          <wp:inline distT="0" distB="0" distL="0" distR="0" wp14:anchorId="241700A8" wp14:editId="7DC9CA00">
            <wp:extent cx="4241800" cy="3250083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0447" cy="32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AEC9" w14:textId="3E9D5ED0" w:rsidR="007C1CC3" w:rsidRDefault="007C1CC3" w:rsidP="00857E04">
      <w:pPr>
        <w:jc w:val="center"/>
      </w:pPr>
    </w:p>
    <w:p w14:paraId="7D065D80" w14:textId="77777777" w:rsidR="007C1CC3" w:rsidRDefault="007C1CC3" w:rsidP="007C1CC3">
      <w:pPr>
        <w:pStyle w:val="Heading1"/>
      </w:pPr>
      <w:r>
        <w:t>4. Screenshot: First UDP packet details (with header fields expanded).</w:t>
      </w:r>
    </w:p>
    <w:p w14:paraId="364B2CE7" w14:textId="562E5748" w:rsidR="007C1CC3" w:rsidRPr="00857E04" w:rsidRDefault="007C1CC3" w:rsidP="00857E04">
      <w:pPr>
        <w:jc w:val="center"/>
      </w:pPr>
      <w:r w:rsidRPr="008660D6">
        <w:rPr>
          <w:b/>
          <w:bCs/>
          <w:noProof/>
        </w:rPr>
        <w:drawing>
          <wp:inline distT="0" distB="0" distL="0" distR="0" wp14:anchorId="4AD73DB9" wp14:editId="6647D528">
            <wp:extent cx="4625287" cy="275590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312" cy="276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09EF" w14:textId="2E86E029" w:rsidR="008660D6" w:rsidRDefault="008660D6" w:rsidP="008660D6">
      <w:pPr>
        <w:pStyle w:val="Heading1"/>
        <w:jc w:val="center"/>
      </w:pPr>
    </w:p>
    <w:p w14:paraId="1EDA2AC0" w14:textId="6B6FCEE0" w:rsidR="0033688F" w:rsidRDefault="0075615C" w:rsidP="007B509A">
      <w:pPr>
        <w:pStyle w:val="Heading1"/>
      </w:pPr>
      <w:r>
        <w:t>5. Answer Q1: Packet number, application-layer protocol, header fields, and their names.</w:t>
      </w:r>
    </w:p>
    <w:p w14:paraId="3B605C0A" w14:textId="0A500315" w:rsidR="00D018D0" w:rsidRPr="00D018D0" w:rsidRDefault="00D018D0" w:rsidP="00D018D0">
      <w:pPr>
        <w:pStyle w:val="Heading1"/>
        <w:rPr>
          <w:b w:val="0"/>
          <w:bCs w:val="0"/>
        </w:rPr>
      </w:pPr>
      <w:r w:rsidRPr="00D018D0">
        <w:rPr>
          <w:b w:val="0"/>
          <w:bCs w:val="0"/>
        </w:rPr>
        <w:t>Packet Number:</w:t>
      </w:r>
      <w:r w:rsidRPr="00D018D0">
        <w:rPr>
          <w:b w:val="0"/>
          <w:bCs w:val="0"/>
        </w:rPr>
        <w:t xml:space="preserve"> 2</w:t>
      </w:r>
      <w:r w:rsidRPr="00D018D0">
        <w:rPr>
          <w:b w:val="0"/>
          <w:bCs w:val="0"/>
        </w:rPr>
        <w:br/>
        <w:t xml:space="preserve">Application-layer Protocol: DNS </w:t>
      </w:r>
      <w:r w:rsidRPr="00D018D0">
        <w:rPr>
          <w:b w:val="0"/>
          <w:bCs w:val="0"/>
        </w:rPr>
        <w:br/>
        <w:t>Number of UDP Header Fields: 4</w:t>
      </w:r>
      <w:r w:rsidRPr="00D018D0">
        <w:rPr>
          <w:b w:val="0"/>
          <w:bCs w:val="0"/>
        </w:rPr>
        <w:br/>
        <w:t>Names of the Fields:</w:t>
      </w:r>
      <w:r w:rsidRPr="00D018D0">
        <w:rPr>
          <w:b w:val="0"/>
          <w:bCs w:val="0"/>
        </w:rPr>
        <w:br/>
        <w:t>- Source Port</w:t>
      </w:r>
      <w:r w:rsidRPr="00D018D0">
        <w:rPr>
          <w:b w:val="0"/>
          <w:bCs w:val="0"/>
        </w:rPr>
        <w:br/>
        <w:t>- Destination Port</w:t>
      </w:r>
      <w:r w:rsidRPr="00D018D0">
        <w:rPr>
          <w:b w:val="0"/>
          <w:bCs w:val="0"/>
        </w:rPr>
        <w:br/>
        <w:t>- Length</w:t>
      </w:r>
      <w:r w:rsidRPr="00D018D0">
        <w:rPr>
          <w:b w:val="0"/>
          <w:bCs w:val="0"/>
        </w:rPr>
        <w:br/>
        <w:t>- Checksum</w:t>
      </w:r>
    </w:p>
    <w:p w14:paraId="42BF825A" w14:textId="77777777" w:rsidR="0033688F" w:rsidRDefault="0075615C">
      <w:pPr>
        <w:pStyle w:val="Heading1"/>
      </w:pPr>
      <w:r>
        <w:t>6. Answer Q2: Length (in bytes) of each UDP header field.</w:t>
      </w:r>
    </w:p>
    <w:p w14:paraId="21D84716" w14:textId="0B30AAAB" w:rsidR="00D018D0" w:rsidRPr="00D018D0" w:rsidRDefault="00D018D0">
      <w:pPr>
        <w:pStyle w:val="Heading1"/>
        <w:rPr>
          <w:b w:val="0"/>
          <w:bCs w:val="0"/>
        </w:rPr>
      </w:pPr>
      <w:r w:rsidRPr="00D018D0">
        <w:rPr>
          <w:b w:val="0"/>
          <w:bCs w:val="0"/>
        </w:rPr>
        <w:t>Each</w:t>
      </w:r>
      <w:r>
        <w:rPr>
          <w:b w:val="0"/>
          <w:bCs w:val="0"/>
        </w:rPr>
        <w:t xml:space="preserve"> </w:t>
      </w:r>
      <w:r w:rsidRPr="00D018D0">
        <w:rPr>
          <w:b w:val="0"/>
          <w:bCs w:val="0"/>
        </w:rPr>
        <w:t>UDP header field is 2 bytes (16 bits):</w:t>
      </w:r>
      <w:r w:rsidRPr="00D018D0">
        <w:rPr>
          <w:b w:val="0"/>
          <w:bCs w:val="0"/>
        </w:rPr>
        <w:br/>
        <w:t>- Source Port: 2 bytes</w:t>
      </w:r>
      <w:r w:rsidRPr="00D018D0">
        <w:rPr>
          <w:b w:val="0"/>
          <w:bCs w:val="0"/>
        </w:rPr>
        <w:br/>
        <w:t>- Destination Port: 2 bytes</w:t>
      </w:r>
      <w:r w:rsidRPr="00D018D0">
        <w:rPr>
          <w:b w:val="0"/>
          <w:bCs w:val="0"/>
        </w:rPr>
        <w:br/>
        <w:t>- Length: 2 bytes</w:t>
      </w:r>
      <w:r w:rsidRPr="00D018D0">
        <w:rPr>
          <w:b w:val="0"/>
          <w:bCs w:val="0"/>
        </w:rPr>
        <w:br/>
        <w:t>- Checksum: 2 bytes</w:t>
      </w:r>
    </w:p>
    <w:p w14:paraId="26FB7BDD" w14:textId="13B50046" w:rsidR="0033688F" w:rsidRDefault="0075615C">
      <w:pPr>
        <w:pStyle w:val="Heading1"/>
      </w:pPr>
      <w:r>
        <w:t xml:space="preserve">7. Answer Q3: What does the Length field represent? </w:t>
      </w:r>
    </w:p>
    <w:p w14:paraId="3D3D3291" w14:textId="77777777" w:rsidR="00D018D0" w:rsidRPr="00D018D0" w:rsidRDefault="00D018D0">
      <w:pPr>
        <w:pStyle w:val="Heading1"/>
        <w:rPr>
          <w:b w:val="0"/>
          <w:bCs w:val="0"/>
        </w:rPr>
      </w:pPr>
      <w:r w:rsidRPr="00D018D0">
        <w:rPr>
          <w:b w:val="0"/>
          <w:bCs w:val="0"/>
        </w:rPr>
        <w:t>The Length field indicates the total length of the UDP header and the UDP data (payload).</w:t>
      </w:r>
      <w:r w:rsidRPr="00D018D0">
        <w:rPr>
          <w:b w:val="0"/>
          <w:bCs w:val="0"/>
        </w:rPr>
        <w:br/>
        <w:t>For example, if the field shows 32, it means 8 bytes of header + 24 bytes of data.</w:t>
      </w:r>
    </w:p>
    <w:p w14:paraId="562AFB91" w14:textId="1AFED4FA" w:rsidR="0033688F" w:rsidRDefault="0075615C">
      <w:pPr>
        <w:pStyle w:val="Heading1"/>
      </w:pPr>
      <w:r>
        <w:t>8. Answer Q4: Maximum number of bytes in a UDP payload.</w:t>
      </w:r>
    </w:p>
    <w:p w14:paraId="7CD91730" w14:textId="77777777" w:rsidR="00D018D0" w:rsidRPr="00D018D0" w:rsidRDefault="00D018D0">
      <w:pPr>
        <w:pStyle w:val="Heading1"/>
        <w:rPr>
          <w:b w:val="0"/>
          <w:bCs w:val="0"/>
        </w:rPr>
      </w:pPr>
      <w:r w:rsidRPr="00D018D0">
        <w:rPr>
          <w:b w:val="0"/>
          <w:bCs w:val="0"/>
        </w:rPr>
        <w:lastRenderedPageBreak/>
        <w:t>Maximum number of bytes in a UDP payload is 65,507 bytes.</w:t>
      </w:r>
      <w:r w:rsidRPr="00D018D0">
        <w:rPr>
          <w:b w:val="0"/>
          <w:bCs w:val="0"/>
        </w:rPr>
        <w:br/>
        <w:t>This is because the maximum value for the Length field is 65,535 and the header is 8 bytes.</w:t>
      </w:r>
      <w:r w:rsidRPr="00D018D0">
        <w:rPr>
          <w:b w:val="0"/>
          <w:bCs w:val="0"/>
        </w:rPr>
        <w:br/>
        <w:t>So, 65,535 - 8 = 65,507 bytes.</w:t>
      </w:r>
    </w:p>
    <w:p w14:paraId="40ADD103" w14:textId="5A7CB282" w:rsidR="0033688F" w:rsidRDefault="0075615C">
      <w:pPr>
        <w:pStyle w:val="Heading1"/>
      </w:pPr>
      <w:r>
        <w:t>9. Answer Q5: Largest possible source port number.</w:t>
      </w:r>
    </w:p>
    <w:p w14:paraId="27F143EF" w14:textId="77777777" w:rsidR="00D018D0" w:rsidRPr="00D018D0" w:rsidRDefault="00D018D0" w:rsidP="00D018D0">
      <w:pPr>
        <w:pStyle w:val="Heading1"/>
        <w:rPr>
          <w:b w:val="0"/>
          <w:bCs w:val="0"/>
        </w:rPr>
      </w:pPr>
      <w:r w:rsidRPr="00D018D0">
        <w:rPr>
          <w:b w:val="0"/>
          <w:bCs w:val="0"/>
        </w:rPr>
        <w:t>The largest possible source port number is 65,535.</w:t>
      </w:r>
      <w:r w:rsidRPr="00D018D0">
        <w:rPr>
          <w:b w:val="0"/>
          <w:bCs w:val="0"/>
        </w:rPr>
        <w:br/>
        <w:t>Port numbers are 16-bit unsigned integers.</w:t>
      </w:r>
    </w:p>
    <w:p w14:paraId="74DC3C91" w14:textId="77777777" w:rsidR="0033688F" w:rsidRDefault="0075615C">
      <w:pPr>
        <w:pStyle w:val="Heading1"/>
      </w:pPr>
      <w:r>
        <w:t>10. Answer Q6: Protocol number for UDP (from IP header).</w:t>
      </w:r>
    </w:p>
    <w:p w14:paraId="3A9F7D2D" w14:textId="77777777" w:rsidR="00D018D0" w:rsidRPr="00D018D0" w:rsidRDefault="00D018D0" w:rsidP="00D018D0">
      <w:pPr>
        <w:pStyle w:val="Heading1"/>
        <w:rPr>
          <w:b w:val="0"/>
          <w:bCs w:val="0"/>
        </w:rPr>
      </w:pPr>
      <w:r w:rsidRPr="00D018D0">
        <w:rPr>
          <w:b w:val="0"/>
          <w:bCs w:val="0"/>
        </w:rPr>
        <w:t>The protocol number for UDP in the IP header is 17 (in decimal).</w:t>
      </w:r>
      <w:r w:rsidRPr="00D018D0">
        <w:rPr>
          <w:b w:val="0"/>
          <w:bCs w:val="0"/>
        </w:rPr>
        <w:br/>
        <w:t>This is found in the 'Protocol' field of the IP datagram that encapsulates the UDP segment.</w:t>
      </w:r>
    </w:p>
    <w:p w14:paraId="3B181D7D" w14:textId="77777777" w:rsidR="0033688F" w:rsidRDefault="0075615C">
      <w:pPr>
        <w:pStyle w:val="Heading1"/>
      </w:pPr>
      <w:r>
        <w:t>11. Screenshot: First and second UDP packets (request and response).</w:t>
      </w:r>
    </w:p>
    <w:p w14:paraId="53331AAF" w14:textId="77777777" w:rsidR="0075615C" w:rsidRDefault="0075615C" w:rsidP="0075615C">
      <w:pPr>
        <w:pStyle w:val="Heading1"/>
        <w:jc w:val="center"/>
      </w:pPr>
      <w:r w:rsidRPr="0075615C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5AE9A18D" wp14:editId="78C4683D">
            <wp:extent cx="4156364" cy="2553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852" cy="25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3F91" w14:textId="77777777" w:rsidR="00D018D0" w:rsidRDefault="0075615C" w:rsidP="0075615C">
      <w:pPr>
        <w:pStyle w:val="Heading1"/>
        <w:jc w:val="center"/>
      </w:pPr>
      <w:r>
        <w:t>12. Answer Q7: Packet numbers of request/response, and relationship between ports.</w:t>
      </w:r>
    </w:p>
    <w:p w14:paraId="7C3BEC76" w14:textId="0AA8FCFD" w:rsidR="0033688F" w:rsidRPr="00D018D0" w:rsidRDefault="00D018D0" w:rsidP="00D018D0">
      <w:pPr>
        <w:pStyle w:val="Heading1"/>
        <w:rPr>
          <w:b w:val="0"/>
          <w:bCs w:val="0"/>
        </w:rPr>
      </w:pPr>
      <w:r w:rsidRPr="00D018D0">
        <w:rPr>
          <w:b w:val="0"/>
          <w:bCs w:val="0"/>
        </w:rPr>
        <w:lastRenderedPageBreak/>
        <w:t xml:space="preserve"> </w:t>
      </w:r>
      <w:r w:rsidRPr="00D018D0">
        <w:rPr>
          <w:b w:val="0"/>
          <w:bCs w:val="0"/>
        </w:rPr>
        <w:t>Packet Number 1 (Request): [Example: 7]</w:t>
      </w:r>
      <w:r w:rsidRPr="00D018D0">
        <w:rPr>
          <w:b w:val="0"/>
          <w:bCs w:val="0"/>
        </w:rPr>
        <w:br/>
        <w:t>Packet Number 2 (Response): [Example: 8]</w:t>
      </w:r>
      <w:r w:rsidRPr="00D018D0">
        <w:rPr>
          <w:b w:val="0"/>
          <w:bCs w:val="0"/>
        </w:rPr>
        <w:br/>
        <w:t>Relationship between ports:</w:t>
      </w:r>
      <w:r w:rsidRPr="00D018D0">
        <w:rPr>
          <w:b w:val="0"/>
          <w:bCs w:val="0"/>
        </w:rPr>
        <w:br/>
        <w:t>- The source port in the request becomes the destination port in the response.</w:t>
      </w:r>
      <w:r w:rsidRPr="00D018D0">
        <w:rPr>
          <w:b w:val="0"/>
          <w:bCs w:val="0"/>
        </w:rPr>
        <w:br/>
        <w:t>- The destination port in the request becomes the source port in the response.</w:t>
      </w:r>
    </w:p>
    <w:p w14:paraId="21EB690C" w14:textId="69C683BF" w:rsidR="0033688F" w:rsidRDefault="0033688F"/>
    <w:p w14:paraId="7FB91997" w14:textId="7B17A293" w:rsidR="007B509A" w:rsidRPr="007B509A" w:rsidRDefault="007B509A" w:rsidP="007B509A"/>
    <w:p w14:paraId="54C4D0D2" w14:textId="1D8BE607" w:rsidR="007B509A" w:rsidRPr="007B509A" w:rsidRDefault="007B509A" w:rsidP="007B509A"/>
    <w:p w14:paraId="1B0456F0" w14:textId="1087F81A" w:rsidR="007B509A" w:rsidRPr="007B509A" w:rsidRDefault="007B509A" w:rsidP="007B509A"/>
    <w:p w14:paraId="4B45B8CA" w14:textId="4CCEF1D4" w:rsidR="007B509A" w:rsidRDefault="007B509A" w:rsidP="007B509A"/>
    <w:p w14:paraId="3A2020B1" w14:textId="7D92F57F" w:rsidR="007B509A" w:rsidRDefault="007B509A" w:rsidP="007B509A">
      <w:pPr>
        <w:jc w:val="center"/>
      </w:pPr>
    </w:p>
    <w:p w14:paraId="09E1091E" w14:textId="192780AB" w:rsidR="007B509A" w:rsidRDefault="007B509A" w:rsidP="007B509A">
      <w:pPr>
        <w:pBdr>
          <w:bottom w:val="single" w:sz="12" w:space="1" w:color="auto"/>
        </w:pBdr>
        <w:jc w:val="center"/>
      </w:pPr>
    </w:p>
    <w:p w14:paraId="4F67DCCD" w14:textId="77777777" w:rsidR="007B509A" w:rsidRPr="007B509A" w:rsidRDefault="007B509A" w:rsidP="007B509A">
      <w:pPr>
        <w:jc w:val="center"/>
      </w:pPr>
    </w:p>
    <w:sectPr w:rsidR="007B509A" w:rsidRPr="007B5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3B6E1F"/>
    <w:multiLevelType w:val="hybridMultilevel"/>
    <w:tmpl w:val="B9FA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88F"/>
    <w:rsid w:val="003D26BF"/>
    <w:rsid w:val="00652286"/>
    <w:rsid w:val="0075615C"/>
    <w:rsid w:val="007B509A"/>
    <w:rsid w:val="007C1CC3"/>
    <w:rsid w:val="00857E04"/>
    <w:rsid w:val="008660D6"/>
    <w:rsid w:val="00AA1D8D"/>
    <w:rsid w:val="00B44D90"/>
    <w:rsid w:val="00B47730"/>
    <w:rsid w:val="00CB0664"/>
    <w:rsid w:val="00D018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8BCF5"/>
  <w14:defaultImageDpi w14:val="300"/>
  <w15:docId w15:val="{F122924D-9280-4A48-BC73-6417C996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SHOAIB</cp:lastModifiedBy>
  <cp:revision>10</cp:revision>
  <dcterms:created xsi:type="dcterms:W3CDTF">2013-12-23T23:15:00Z</dcterms:created>
  <dcterms:modified xsi:type="dcterms:W3CDTF">2025-05-02T15:20:00Z</dcterms:modified>
  <cp:category/>
</cp:coreProperties>
</file>